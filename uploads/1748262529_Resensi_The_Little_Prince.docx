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Resensi Novel The Little Prince</w:t>
      </w:r>
    </w:p>
    <w:p>
      <w:pPr>
        <w:pStyle w:val="Heading2"/>
      </w:pPr>
      <w:r>
        <w:t>Identitas Buku</w:t>
      </w:r>
    </w:p>
    <w:p>
      <w:r>
        <w:br/>
        <w:t>Judul: The Little Prince (Le Petit Prince)</w:t>
        <w:br/>
        <w:t>Penulis: Antoine de Saint-Exupéry</w:t>
        <w:br/>
        <w:t>Tahun Terbit: 1943</w:t>
        <w:br/>
        <w:t>Penerbit: Reynal &amp; Hitchcock (versi asli dalam bahasa Prancis)</w:t>
        <w:br/>
        <w:t>Jumlah Halaman: Sekitar 90 halaman</w:t>
        <w:br/>
        <w:t>Genre: Fabel, Filosofi</w:t>
        <w:br/>
      </w:r>
    </w:p>
    <w:p>
      <w:pPr>
        <w:pStyle w:val="Heading2"/>
      </w:pPr>
      <w:r>
        <w:t>Sinopsis</w:t>
      </w:r>
    </w:p>
    <w:p>
      <w:r>
        <w:br/>
        <w:t>Novel ini mengisahkan seorang pilot yang pesawatnya jatuh di tengah gurun Sahara. Saat berusaha memperbaiki pesawatnya, ia bertemu dengan seorang anak kecil misterius yang menyebut dirinya sebagai Pangeran Kecil (The Little Prince). Pangeran Kecil berasal dari sebuah planet kecil bernama Asteroid B-612.</w:t>
        <w:br/>
        <w:br/>
        <w:t>Dalam perjalanannya, Pangeran Kecil mengunjungi berbagai planet dan bertemu dengan karakter-karakter unik, seperti seorang raja, seorang pria yang haus pujian, seorang pemabuk, seorang pengusaha, dan seorang penjaga lampu. Setiap karakter melambangkan sifat manusia dalam kehidupan nyata.</w:t>
        <w:br/>
        <w:br/>
        <w:t>Ia juga menceritakan tentang mawar kesayangannya di planetnya yang unik dan berharga baginya. Setelah perjalanannya, ia menyadari bahwa hanya dengan hati, seseorang dapat melihat dengan jelas, dan bahwa cinta serta tanggung jawab adalah hal yang paling penting dalam kehidupan.</w:t>
        <w:br/>
      </w:r>
    </w:p>
    <w:p>
      <w:pPr>
        <w:pStyle w:val="Heading2"/>
      </w:pPr>
      <w:r>
        <w:t>Unsur-Unsur Novel</w:t>
      </w:r>
    </w:p>
    <w:p>
      <w:r>
        <w:br/>
        <w:t>Tema:</w:t>
        <w:br/>
        <w:t>Pencarian makna kehidupan, kepolosan anak-anak, serta kritik terhadap dunia orang dewasa.</w:t>
        <w:br/>
        <w:br/>
        <w:t>Tokoh dan Karakter:</w:t>
        <w:br/>
        <w:t>- Pangeran Kecil: Polos, ingin tahu, dan filosofis.</w:t>
        <w:br/>
        <w:t>- Pilot: Narator yang akhirnya memahami kebijaksanaan sang Pangeran.</w:t>
        <w:br/>
        <w:t>- Mawar: Lambang cinta dan tanggung jawab.</w:t>
        <w:br/>
        <w:t>- Karakter di berbagai planet: Melambangkan sifat-sifat negatif manusia.</w:t>
        <w:br/>
        <w:br/>
        <w:t>Alur:</w:t>
        <w:br/>
        <w:t>Campuran (maju dan mundur), dimulai dengan perkenalan pilot, mundur ke kisah perjalanan Pangeran Kecil, lalu kembali ke gurun.</w:t>
        <w:br/>
        <w:br/>
        <w:t>Latar:</w:t>
        <w:br/>
        <w:t>Gurun Sahara, planet-planet kecil, planet Pangeran Kecil.</w:t>
        <w:br/>
        <w:br/>
        <w:t>Gaya Bahasa:</w:t>
        <w:br/>
        <w:t>Sederhana namun penuh makna filosofis, cocok untuk segala usia.</w:t>
        <w:br/>
      </w:r>
    </w:p>
    <w:p>
      <w:pPr>
        <w:pStyle w:val="Heading2"/>
      </w:pPr>
      <w:r>
        <w:t>Kelebihan dan Kekurangan</w:t>
      </w:r>
    </w:p>
    <w:p>
      <w:r>
        <w:br/>
        <w:t>Kelebihan:</w:t>
        <w:br/>
        <w:t>- Cerita pendek tetapi penuh makna.</w:t>
        <w:br/>
        <w:t>- Mengajarkan nilai kehidupan yang mendalam.</w:t>
        <w:br/>
        <w:t>- Ilustrasi asli oleh penulis memperkuat imajinasi.</w:t>
        <w:br/>
        <w:t>- Cocok untuk semua usia.</w:t>
        <w:br/>
        <w:br/>
        <w:t>Kekurangan:</w:t>
        <w:br/>
        <w:t>- Beberapa filosofi sulit dipahami anak-anak.</w:t>
        <w:br/>
        <w:t>- Alur lambat bagi sebagian pembaca.</w:t>
        <w:br/>
      </w:r>
    </w:p>
    <w:p>
      <w:pPr>
        <w:pStyle w:val="Heading2"/>
      </w:pPr>
      <w:r>
        <w:t>Kesimpulan</w:t>
      </w:r>
    </w:p>
    <w:p>
      <w:r>
        <w:br/>
        <w:t>The Little Prince adalah novel klasik yang tidak hanya sekadar cerita anak-anak, tetapi juga mengandung makna mendalam tentang kehidupan, persahabatan, cinta, dan arti menjadi manusia. Novel ini mengajak kita melihat dunia dari perspektif anak-anak yang penuh keajaiban dan mempertanyakan nilai-nilai orang dewasa.</w:t>
        <w:br/>
        <w:br/>
        <w:t>Rating: ⭐⭐⭐⭐⭐ (5/5)</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